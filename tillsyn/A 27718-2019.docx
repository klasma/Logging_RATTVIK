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27718-2019 i Rättviks kommun</w:t>
      </w:r>
    </w:p>
    <w:p>
      <w:r>
        <w:t>Detta dokument behandlar höga naturvärden i avverkningsamälan A 27718-2019 i Rättviks kommun. Denna avverkningsanmälan inkom 2019-06-03 och omfattar 46,1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kritporing (CR), smalfotad taggsvamp (VU), kolflarnlav (NT), kortskaftad ärgspik (NT), mörk kolflarnlav (NT), spillkråka (NT, §4), vaddporing (NT), vedskivlav (NT) och jättesvampmal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718-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6790317, E 518038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
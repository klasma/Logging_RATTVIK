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60126-2022 i Rättviks kommun</w:t>
      </w:r>
    </w:p>
    <w:p>
      <w:r>
        <w:t>Detta dokument behandlar höga naturvärden i avverkningsamälan A 60126-2022 i Rättviks kommun. Denna avverkningsanmälan inkom 2022-12-14 och omfattar 1,0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75470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60126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5470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6822858, E 507758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
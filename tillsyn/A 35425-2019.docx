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35425-2019 i Rättviks kommun</w:t>
      </w:r>
    </w:p>
    <w:p>
      <w:r>
        <w:t>Detta dokument behandlar höga naturvärden i avverkningsamälan A 35425-2019 i Rättviks kommun. Denna avverkningsanmälan inkom 2019-07-17 och omfattar 6,0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knärot (VU, §8), blå taggsvamp (NT), motaggsvamp (NT), orange taggsvamp (NT), skrovlig taggsvamp (NT), svartvit taggsvamp (NT), tallriska (NT), tallticka (NT), dropptaggsvamp (S), skarp dropptaggsvamp (S) och tallfingersvamp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89111"/>
            <wp:docPr id="1" name="Picture 1"/>
            <wp:cNvGraphicFramePr>
              <a:graphicFrameLocks noChangeAspect="1"/>
            </wp:cNvGraphicFramePr>
            <a:graphic>
              <a:graphicData uri="http://schemas.openxmlformats.org/drawingml/2006/picture">
                <pic:pic>
                  <pic:nvPicPr>
                    <pic:cNvPr id="0" name="A 35425-2019.png"/>
                    <pic:cNvPicPr/>
                  </pic:nvPicPr>
                  <pic:blipFill>
                    <a:blip r:embed="rId16"/>
                    <a:stretch>
                      <a:fillRect/>
                    </a:stretch>
                  </pic:blipFill>
                  <pic:spPr>
                    <a:xfrm>
                      <a:off x="0" y="0"/>
                      <a:ext cx="5486400" cy="74891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6784084, E 509043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4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867553"/>
            <wp:docPr id="2" name="Picture 2"/>
            <wp:cNvGraphicFramePr>
              <a:graphicFrameLocks noChangeAspect="1"/>
            </wp:cNvGraphicFramePr>
            <a:graphic>
              <a:graphicData uri="http://schemas.openxmlformats.org/drawingml/2006/picture">
                <pic:pic>
                  <pic:nvPicPr>
                    <pic:cNvPr id="0" name="A 35425-2019.png"/>
                    <pic:cNvPicPr/>
                  </pic:nvPicPr>
                  <pic:blipFill>
                    <a:blip r:embed="rId17"/>
                    <a:stretch>
                      <a:fillRect/>
                    </a:stretch>
                  </pic:blipFill>
                  <pic:spPr>
                    <a:xfrm>
                      <a:off x="0" y="0"/>
                      <a:ext cx="5486400" cy="1086755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6784084, E 509043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
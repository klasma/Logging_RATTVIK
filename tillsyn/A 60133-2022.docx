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60133-2022 i Rättviks kommun</w:t>
      </w:r>
    </w:p>
    <w:p>
      <w:r>
        <w:t>Detta dokument behandlar höga naturvärden i avverkningsamälan A 60133-2022 i Rättviks kommun. Denna avverkningsanmälan inkom 2022-12-14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spadskinn (VU), mindre märgborre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60133-2022.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6822280, E 508121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
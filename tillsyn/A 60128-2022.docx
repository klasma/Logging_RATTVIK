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60128-2022 i Rättviks kommun</w:t>
      </w:r>
    </w:p>
    <w:p>
      <w:r>
        <w:t>Detta dokument behandlar höga naturvärden i avverkningsamälan A 60128-2022 i Rättviks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dvärgbägarlav (NT), garnlav (NT), kolflarnlav (NT), kortskaftad ärgspik (NT), mörk kolflarnlav (NT), ullticka (NT) och björksplintborre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0128-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6822509, E 507590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
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51534-2019 i Rättviks kommun</w:t>
      </w:r>
    </w:p>
    <w:p>
      <w:r>
        <w:t>Detta dokument behandlar höga naturvärden i avverkningsamälan A 51534-2019 i Rättviks kommun. Denna avverkningsanmälan inkom 2019-10-02 och omfattar 6,7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garnlav (NT), kolflarnlav (NT), kortskaftad ärgspik (NT), mörk kolflarnlav (NT), vaddporing (NT), varglav (NT, §8), vedflamlav (NT), vedskivlav (NT) och violettgrå tagellav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4701"/>
            <wp:docPr id="1" name="Picture 1"/>
            <wp:cNvGraphicFramePr>
              <a:graphicFrameLocks noChangeAspect="1"/>
            </wp:cNvGraphicFramePr>
            <a:graphic>
              <a:graphicData uri="http://schemas.openxmlformats.org/drawingml/2006/picture">
                <pic:pic>
                  <pic:nvPicPr>
                    <pic:cNvPr id="0" name="A 51534-2019.png"/>
                    <pic:cNvPicPr/>
                  </pic:nvPicPr>
                  <pic:blipFill>
                    <a:blip r:embed="rId16"/>
                    <a:stretch>
                      <a:fillRect/>
                    </a:stretch>
                  </pic:blipFill>
                  <pic:spPr>
                    <a:xfrm>
                      <a:off x="0" y="0"/>
                      <a:ext cx="5486400" cy="37247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6777882, E 516812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
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60127-2022 i Rättviks kommun</w:t>
      </w:r>
    </w:p>
    <w:p>
      <w:r>
        <w:t>Detta dokument behandlar höga naturvärden i avverkningsamälan A 60127-2022 i Rättviks kommun. Denna avverkningsanmälan inkom 2022-12-14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kolflarnlav (NT), mörk kolflarnlav (NT) och vedflamlav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60127-2022.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6822305, E 507834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
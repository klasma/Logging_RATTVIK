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15457-2019 i Rättviks kommun</w:t>
      </w:r>
    </w:p>
    <w:p>
      <w:r>
        <w:t>Detta dokument behandlar höga naturvärden i avverkningsamälan A 15457-2019 i Rättviks kommun. Denna avverkningsanmälan inkom 2019-03-18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mosippa (EN, §8), knärot (VU, §8), lakritsmusseron (VU), lammticka (VU), frygisk spindling (NT), gultoppig fingersvamp (NT), mjölsvärting (NT), orange taggsvamp (NT), skrovlig taggsvamp (NT), talltaggsvamp (NT), dropptaggsvamp (S), gullgröppa (S), strimspindling (S), tallfingersvamp (S)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5457-2019.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6753265, E 509775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3690"/>
            <wp:docPr id="2" name="Picture 2"/>
            <wp:cNvGraphicFramePr>
              <a:graphicFrameLocks noChangeAspect="1"/>
            </wp:cNvGraphicFramePr>
            <a:graphic>
              <a:graphicData uri="http://schemas.openxmlformats.org/drawingml/2006/picture">
                <pic:pic>
                  <pic:nvPicPr>
                    <pic:cNvPr id="0" name="A 15457-2019.png"/>
                    <pic:cNvPicPr/>
                  </pic:nvPicPr>
                  <pic:blipFill>
                    <a:blip r:embed="rId17"/>
                    <a:stretch>
                      <a:fillRect/>
                    </a:stretch>
                  </pic:blipFill>
                  <pic:spPr>
                    <a:xfrm>
                      <a:off x="0" y="0"/>
                      <a:ext cx="5486400" cy="5803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6753265, E 509775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
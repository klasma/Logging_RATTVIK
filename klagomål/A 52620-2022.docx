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52620-2022 i Rättviks kommun</w:t>
      </w:r>
    </w:p>
    <w:p>
      <w:r>
        <w:t>Detta dokument behandlar höga naturvärden i avverkningsamälan A 52620-2022 i Rättviks kommun. Denna avverkningsanmälan inkom 2022-11-09 och omfattar 46,7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urskogsporing (EN), gräddporing (VU), spadskinn (VU), tajgataggsvamp (VU), svartvit taggsvamp (NT), vaddporing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5604"/>
            <wp:docPr id="1" name="Picture 1"/>
            <wp:cNvGraphicFramePr>
              <a:graphicFrameLocks noChangeAspect="1"/>
            </wp:cNvGraphicFramePr>
            <a:graphic>
              <a:graphicData uri="http://schemas.openxmlformats.org/drawingml/2006/picture">
                <pic:pic>
                  <pic:nvPicPr>
                    <pic:cNvPr id="0" name="A 52620-2022.png"/>
                    <pic:cNvPicPr/>
                  </pic:nvPicPr>
                  <pic:blipFill>
                    <a:blip r:embed="rId16"/>
                    <a:stretch>
                      <a:fillRect/>
                    </a:stretch>
                  </pic:blipFill>
                  <pic:spPr>
                    <a:xfrm>
                      <a:off x="0" y="0"/>
                      <a:ext cx="5486400" cy="404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6814080, E 510069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